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Pivo Investment Memo Draft</w:t>
      </w:r>
    </w:p>
    <w:p>
      <w:r>
        <w:t>INVESTMENT MEMO FOR PIVO</w:t>
      </w:r>
    </w:p>
    <w:p>
      <w:r>
        <w:br w:type="page"/>
      </w:r>
    </w:p>
    <w:p>
      <w:r>
        <w:t>Created at 2023-03-03 11:56:37 by Tomide Adeoye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